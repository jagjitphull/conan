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Conan + CMake Hello World Lab (Steps 0 → 7)</w:t>
      </w:r>
    </w:p>
    <w:p>
      <w:pPr>
        <w:pStyle w:val="Heading1"/>
      </w:pPr>
      <w:r>
        <w:t>0) Prereqs (once)</w:t>
      </w:r>
    </w:p>
    <w:p>
      <w:r>
        <w:rPr>
          <w:rFonts w:ascii="Courier New" w:hAnsi="Courier New"/>
          <w:sz w:val="18"/>
        </w:rPr>
        <w:t>pip install -U conan</w:t>
        <w:br/>
        <w:t>conan profile detect --force</w:t>
        <w:br/>
        <w:t>cmake --version</w:t>
        <w:br/>
        <w:t>g++ --version   # or clang/msvc</w:t>
      </w:r>
    </w:p>
    <w:p>
      <w:pPr>
        <w:pStyle w:val="Heading1"/>
      </w:pPr>
      <w:r>
        <w:t>1) Project layout</w:t>
      </w:r>
    </w:p>
    <w:p>
      <w:r>
        <w:rPr>
          <w:rFonts w:ascii="Courier New" w:hAnsi="Courier New"/>
          <w:sz w:val="18"/>
        </w:rPr>
        <w:t>hello-conan/</w:t>
        <w:br/>
        <w:t xml:space="preserve">  CMakeLists.txt</w:t>
        <w:br/>
        <w:t xml:space="preserve">  conanfile.txt</w:t>
        <w:br/>
        <w:t xml:space="preserve">  src/</w:t>
        <w:br/>
        <w:t xml:space="preserve">    main.cpp</w:t>
        <w:br/>
        <w:br/>
        <w:t>src/main.cpp</w:t>
        <w:br/>
        <w:t>#include &lt;iostream&gt;</w:t>
        <w:br/>
        <w:t>int main() {</w:t>
        <w:br/>
        <w:t xml:space="preserve">    std::cout &lt;&lt; "Hello, Conan + CMake!\n";</w:t>
        <w:br/>
        <w:t xml:space="preserve">    return 0;</w:t>
        <w:br/>
        <w:t>}</w:t>
        <w:br/>
        <w:br/>
        <w:t>CMakeLists.txt</w:t>
        <w:br/>
        <w:t>cmake_minimum_required(VERSION 3.18)</w:t>
        <w:br/>
        <w:t>project(hello_conan LANGUAGES CXX)</w:t>
        <w:br/>
        <w:t>set(CMAKE_CXX_STANDARD 17)</w:t>
        <w:br/>
        <w:t>add_executable(hello src/main.cpp)</w:t>
        <w:br/>
        <w:br/>
        <w:t>conanfile.txt</w:t>
        <w:br/>
        <w:t>[generators]</w:t>
        <w:br/>
        <w:t>CMakeDeps</w:t>
        <w:br/>
        <w:t>CMakeToolchain</w:t>
        <w:br/>
        <w:t>[layout]</w:t>
        <w:br/>
        <w:t>cmake_layout</w:t>
      </w:r>
    </w:p>
    <w:p>
      <w:pPr>
        <w:pStyle w:val="Heading1"/>
      </w:pPr>
      <w:r>
        <w:t>2) First configure &amp; build</w:t>
      </w:r>
    </w:p>
    <w:p>
      <w:r>
        <w:rPr>
          <w:rFonts w:ascii="Courier New" w:hAnsi="Courier New"/>
          <w:sz w:val="18"/>
        </w:rPr>
        <w:t>rm -rf Release Debug</w:t>
        <w:br/>
        <w:t>conan install . --output-folder=. --build=missing -s build_type=Release</w:t>
        <w:br/>
        <w:t>cmake -S . -B Release -DCMAKE_TOOLCHAIN_FILE=Release/generators/conan_toolchain.cmake</w:t>
        <w:br/>
        <w:t>cmake --build Release</w:t>
        <w:br/>
        <w:t>./Release/hello</w:t>
      </w:r>
    </w:p>
    <w:p>
      <w:pPr>
        <w:pStyle w:val="Heading1"/>
      </w:pPr>
      <w:r>
        <w:t>3) Add a real dependency (fmt)</w:t>
      </w:r>
    </w:p>
    <w:p>
      <w:r>
        <w:rPr>
          <w:rFonts w:ascii="Courier New" w:hAnsi="Courier New"/>
          <w:sz w:val="18"/>
        </w:rPr>
        <w:t>conanfile.txt</w:t>
        <w:br/>
        <w:t>[requires]</w:t>
        <w:br/>
        <w:t>fmt/10.2.1</w:t>
        <w:br/>
        <w:t>[generators]</w:t>
        <w:br/>
        <w:t>CMakeDeps</w:t>
        <w:br/>
        <w:t>CMakeToolchain</w:t>
        <w:br/>
        <w:t>[layout]</w:t>
        <w:br/>
        <w:t>cmake_layout</w:t>
        <w:br/>
        <w:br/>
        <w:t>CMakeLists.txt</w:t>
        <w:br/>
        <w:t>find_package(fmt REQUIRED)</w:t>
        <w:br/>
        <w:t>add_executable(hello src/main.cpp)</w:t>
        <w:br/>
        <w:t>target_link_libraries(hello PRIVATE fmt::fmt)</w:t>
        <w:br/>
        <w:br/>
        <w:t>src/main.cpp</w:t>
        <w:br/>
        <w:t>#include &lt;fmt/core.h&gt;</w:t>
        <w:br/>
        <w:t>int main() {</w:t>
        <w:br/>
        <w:t xml:space="preserve">    fmt::print("Hello, {} + {}! {}\n", "Conan", "CMake", "Now with fmt");</w:t>
        <w:br/>
        <w:t xml:space="preserve">    return 0;</w:t>
        <w:br/>
        <w:t>}</w:t>
        <w:br/>
        <w:br/>
        <w:t># Commands</w:t>
        <w:br/>
        <w:t>conan install . --output-folder=. --build=missing -s build_type=Release</w:t>
        <w:br/>
        <w:t>cmake -S . -B Release -DCMAKE_TOOLCHAIN_FILE=Release/generators/conan_toolchain.cmake</w:t>
        <w:br/>
        <w:t>cmake --build Release</w:t>
        <w:br/>
        <w:t>./Release/hello</w:t>
      </w:r>
    </w:p>
    <w:p>
      <w:pPr>
        <w:pStyle w:val="Heading1"/>
      </w:pPr>
      <w:r>
        <w:t>4) Switch build types &amp; options</w:t>
      </w:r>
    </w:p>
    <w:p>
      <w:r>
        <w:rPr>
          <w:rFonts w:ascii="Courier New" w:hAnsi="Courier New"/>
          <w:sz w:val="18"/>
        </w:rPr>
        <w:t># Debug build</w:t>
        <w:br/>
        <w:t>conan install . --output-folder=. --build=missing -s build_type=Debug</w:t>
        <w:br/>
        <w:t>cmake -S . -B Debug -DCMAKE_TOOLCHAIN_FILE=Debug/generators/conan_toolchain.cmake</w:t>
        <w:br/>
        <w:t>cmake --build Debug</w:t>
        <w:br/>
        <w:t>./Debug/hello</w:t>
        <w:br/>
        <w:br/>
        <w:t># Shared libs (if supported)</w:t>
        <w:br/>
        <w:t>conan install . --output-folder=. --build=missing -s build_type=Release -o fmt/*:shared=True</w:t>
        <w:br/>
        <w:t>cmake -S . -B Release -DCMAKE_TOOLCHAIN_FILE=Release/generators/conan_toolchain.cmake</w:t>
        <w:br/>
        <w:t>cmake --build Release</w:t>
      </w:r>
    </w:p>
    <w:p>
      <w:pPr>
        <w:pStyle w:val="Heading1"/>
      </w:pPr>
      <w:r>
        <w:t>5) Add a tiny test (CTest)</w:t>
      </w:r>
    </w:p>
    <w:p>
      <w:r>
        <w:rPr>
          <w:rFonts w:ascii="Courier New" w:hAnsi="Courier New"/>
          <w:sz w:val="18"/>
        </w:rPr>
        <w:t>tests/smoketest.cpp</w:t>
        <w:br/>
        <w:t>#include &lt;fmt/core.h&gt;</w:t>
        <w:br/>
        <w:t>#include &lt;cassert&gt;</w:t>
        <w:br/>
        <w:t>int main() {</w:t>
        <w:br/>
        <w:t xml:space="preserve">    auto s = fmt::format("sum={}", 2 + 3);</w:t>
        <w:br/>
        <w:t xml:space="preserve">    assert(s.find("5") != std::string::npos);</w:t>
        <w:br/>
        <w:t xml:space="preserve">    return 0;</w:t>
        <w:br/>
        <w:t>}</w:t>
        <w:br/>
        <w:br/>
        <w:t>tests/CMakeLists.txt</w:t>
        <w:br/>
        <w:t>add_executable(smoketest smoketest.cpp)</w:t>
        <w:br/>
        <w:t>target_link_libraries(smoketest PRIVATE fmt::fmt)</w:t>
        <w:br/>
        <w:t>add_test(NAME smoketest COMMAND smoketest)</w:t>
        <w:br/>
        <w:br/>
        <w:t>Top-level CMakeLists.txt additions:</w:t>
        <w:br/>
        <w:t>enable_testing()</w:t>
        <w:br/>
        <w:t>find_package(fmt REQUIRED)</w:t>
        <w:br/>
        <w:t>add_executable(hello src/main.cpp)</w:t>
        <w:br/>
        <w:t>target_link_libraries(hello PRIVATE fmt::fmt)</w:t>
        <w:br/>
        <w:t>add_subdirectory(tests)</w:t>
        <w:br/>
        <w:br/>
        <w:t># Commands</w:t>
        <w:br/>
        <w:t>conan install . --output-folder=. --build=missing -s build_type=Release</w:t>
        <w:br/>
        <w:t>cmake -S . -B Release -DCMAKE_TOOLCHAIN_FILE=Release/generators/conan_toolchain.cmake</w:t>
        <w:br/>
        <w:t>cmake --build Release</w:t>
        <w:br/>
        <w:t>ctest --test-dir Release --output-on-failure</w:t>
      </w:r>
    </w:p>
    <w:p>
      <w:pPr>
        <w:pStyle w:val="Heading1"/>
      </w:pPr>
      <w:r>
        <w:t>6) Package your app with Conan</w:t>
      </w:r>
    </w:p>
    <w:p>
      <w:r>
        <w:rPr>
          <w:rFonts w:ascii="Courier New" w:hAnsi="Courier New"/>
          <w:sz w:val="18"/>
        </w:rPr>
        <w:t>conanfile.py</w:t>
        <w:br/>
        <w:t>from conan import ConanFile</w:t>
        <w:br/>
        <w:t>from conan.tools.cmake import CMake, cmake_layout</w:t>
        <w:br/>
        <w:br/>
        <w:t>class HelloAppConan(ConanFile):</w:t>
        <w:br/>
        <w:t xml:space="preserve">    name = "hello_app"</w:t>
        <w:br/>
        <w:t xml:space="preserve">    version = "1.0.0"</w:t>
        <w:br/>
        <w:t xml:space="preserve">    settings = "os", "arch", "compiler", "build_type"</w:t>
        <w:br/>
        <w:t xml:space="preserve">    requires = "fmt/10.2.1"</w:t>
        <w:br/>
        <w:t xml:space="preserve">    generators = "CMakeDeps", "CMakeToolchain"</w:t>
        <w:br/>
        <w:t xml:space="preserve">    package_type = "application"</w:t>
        <w:br/>
        <w:br/>
        <w:t xml:space="preserve">    def layout(self):</w:t>
        <w:br/>
        <w:t xml:space="preserve">        cmake_layout(self)</w:t>
        <w:br/>
        <w:t xml:space="preserve">    def build(self):</w:t>
        <w:br/>
        <w:t xml:space="preserve">        cm = CMake(self)</w:t>
        <w:br/>
        <w:t xml:space="preserve">        cm.configure()</w:t>
        <w:br/>
        <w:t xml:space="preserve">        cm.build()</w:t>
        <w:br/>
        <w:t xml:space="preserve">    def package(self):</w:t>
        <w:br/>
        <w:t xml:space="preserve">        self.copy("hello*", dst="bin", src=self.build_folder, keep_path=False)</w:t>
        <w:br/>
        <w:t xml:space="preserve">    def package_info(self):</w:t>
        <w:br/>
        <w:t xml:space="preserve">        self.cpp_info.bindirs = ["bin"]</w:t>
        <w:br/>
        <w:br/>
        <w:t># Build package</w:t>
        <w:br/>
        <w:t>conan create . --name=hello_app --version=1.0.0 --build=missing -s build_type=Release</w:t>
      </w:r>
    </w:p>
    <w:p>
      <w:pPr>
        <w:pStyle w:val="Heading1"/>
      </w:pPr>
      <w:r>
        <w:t>7) Clean &amp; iterate</w:t>
      </w:r>
    </w:p>
    <w:p>
      <w:r>
        <w:rPr>
          <w:rFonts w:ascii="Courier New" w:hAnsi="Courier New"/>
          <w:sz w:val="18"/>
        </w:rPr>
        <w:t>rm -rf Release Debug</w:t>
        <w:br/>
        <w:t>conan cache path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